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450" w:right="0" w:firstLine="0"/>
        <w:jc w:val="center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Problem Name – Playing With Digits</w:t>
      </w:r>
    </w:p>
    <w:p>
      <w:pPr>
        <w:ind w:left="-450" w:firstLine="0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Problem Statement:</w:t>
      </w:r>
    </w:p>
    <w:p>
      <w:pPr>
        <w:ind w:left="-450" w:firstLine="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 xml:space="preserve">You are given four values </w:t>
      </w:r>
      <w:r>
        <w:rPr>
          <w:rFonts w:ascii="Calibri" w:hAnsi="Calibri" w:eastAsia="Calibri" w:cs="Calibri"/>
          <w:i/>
          <w:rtl w:val="0"/>
        </w:rPr>
        <w:t xml:space="preserve">L, R, X </w:t>
      </w:r>
      <w:r>
        <w:rPr>
          <w:rFonts w:ascii="Calibri" w:hAnsi="Calibri" w:eastAsia="Calibri" w:cs="Calibri"/>
          <w:rtl w:val="0"/>
        </w:rPr>
        <w:t xml:space="preserve">and </w:t>
      </w:r>
      <w:r>
        <w:rPr>
          <w:rFonts w:ascii="Calibri" w:hAnsi="Calibri" w:eastAsia="Calibri" w:cs="Calibri"/>
          <w:i/>
          <w:rtl w:val="0"/>
        </w:rPr>
        <w:t>Y</w:t>
      </w:r>
      <w:r>
        <w:rPr>
          <w:rFonts w:ascii="Calibri" w:hAnsi="Calibri" w:eastAsia="Calibri" w:cs="Calibri"/>
          <w:rtl w:val="0"/>
        </w:rPr>
        <w:t xml:space="preserve">. Count the number of integers in the range </w:t>
      </w:r>
      <w:r>
        <w:rPr>
          <w:rFonts w:ascii="Calibri" w:hAnsi="Calibri" w:eastAsia="Calibri" w:cs="Calibri"/>
          <w:i/>
          <w:rtl w:val="0"/>
        </w:rPr>
        <w:t xml:space="preserve">[L, R] </w:t>
      </w:r>
      <w:r>
        <w:rPr>
          <w:rFonts w:ascii="Calibri" w:hAnsi="Calibri" w:eastAsia="Calibri" w:cs="Calibri"/>
          <w:rtl w:val="0"/>
        </w:rPr>
        <w:t xml:space="preserve">with the following property : </w:t>
      </w:r>
    </w:p>
    <w:p>
      <w:pPr>
        <w:ind w:left="-450" w:firstLine="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 xml:space="preserve">Number of digits with Odd Frequency = </w:t>
      </w:r>
      <w:r>
        <w:rPr>
          <w:rFonts w:ascii="Calibri" w:hAnsi="Calibri" w:eastAsia="Calibri" w:cs="Calibri"/>
          <w:i/>
          <w:rtl w:val="0"/>
        </w:rPr>
        <w:t xml:space="preserve">X </w:t>
      </w:r>
      <w:r>
        <w:rPr>
          <w:rFonts w:ascii="Calibri" w:hAnsi="Calibri" w:eastAsia="Calibri" w:cs="Calibri"/>
          <w:rtl w:val="0"/>
        </w:rPr>
        <w:t xml:space="preserve">and number of digits with Even Frequency = </w:t>
      </w:r>
      <w:r>
        <w:rPr>
          <w:rFonts w:ascii="Calibri" w:hAnsi="Calibri" w:eastAsia="Calibri" w:cs="Calibri"/>
          <w:i/>
          <w:rtl w:val="0"/>
        </w:rPr>
        <w:t>Y</w:t>
      </w:r>
      <w:r>
        <w:rPr>
          <w:rFonts w:ascii="Calibri" w:hAnsi="Calibri" w:eastAsia="Calibri" w:cs="Calibri"/>
          <w:rtl w:val="0"/>
        </w:rPr>
        <w:t xml:space="preserve">. </w:t>
      </w:r>
    </w:p>
    <w:p>
      <w:pPr>
        <w:ind w:left="-450" w:firstLine="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Also (</w:t>
      </w:r>
      <w:r>
        <w:rPr>
          <w:rFonts w:ascii="Calibri" w:hAnsi="Calibri" w:eastAsia="Calibri" w:cs="Calibri"/>
          <w:i/>
          <w:rtl w:val="0"/>
        </w:rPr>
        <w:t>X + Y = 10</w:t>
      </w:r>
      <w:r>
        <w:rPr>
          <w:rFonts w:ascii="Calibri" w:hAnsi="Calibri" w:eastAsia="Calibri" w:cs="Calibri"/>
          <w:rtl w:val="0"/>
        </w:rPr>
        <w:t>)</w:t>
      </w:r>
    </w:p>
    <w:p>
      <w:pPr>
        <w:ind w:left="-450" w:firstLine="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 xml:space="preserve">Here, frequency of digit in an integer is count of the number of times it occurs in decimal representation of numbers (without leading zeros). </w:t>
      </w:r>
    </w:p>
    <w:p>
      <w:pPr>
        <w:ind w:left="-450" w:firstLine="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rtl w:val="0"/>
        </w:rPr>
        <w:t>Note :</w:t>
      </w:r>
      <w:r>
        <w:rPr>
          <w:rFonts w:ascii="Calibri" w:hAnsi="Calibri" w:eastAsia="Calibri" w:cs="Calibri"/>
          <w:rtl w:val="0"/>
        </w:rPr>
        <w:t xml:space="preserve"> If a digit '</w:t>
      </w:r>
      <w:r>
        <w:rPr>
          <w:rFonts w:ascii="Calibri" w:hAnsi="Calibri" w:eastAsia="Calibri" w:cs="Calibri"/>
          <w:i/>
          <w:rtl w:val="0"/>
        </w:rPr>
        <w:t>d</w:t>
      </w:r>
      <w:r>
        <w:rPr>
          <w:rFonts w:ascii="Calibri" w:hAnsi="Calibri" w:eastAsia="Calibri" w:cs="Calibri"/>
          <w:rtl w:val="0"/>
        </w:rPr>
        <w:t xml:space="preserve">' occurs in a number 0 times, then it is considered to have even frequency. </w:t>
      </w:r>
    </w:p>
    <w:p>
      <w:pPr>
        <w:ind w:left="-450" w:firstLine="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As the answer could be large, find it modulo (10</w:t>
      </w:r>
      <w:r>
        <w:rPr>
          <w:rFonts w:ascii="Calibri" w:hAnsi="Calibri" w:eastAsia="Calibri" w:cs="Calibri"/>
          <w:vertAlign w:val="superscript"/>
          <w:rtl w:val="0"/>
        </w:rPr>
        <w:t>9</w:t>
      </w:r>
      <w:r>
        <w:rPr>
          <w:rFonts w:ascii="Calibri" w:hAnsi="Calibri" w:eastAsia="Calibri" w:cs="Calibri"/>
          <w:rtl w:val="0"/>
        </w:rPr>
        <w:t xml:space="preserve">+ 7). </w:t>
      </w:r>
    </w:p>
    <w:p>
      <w:pPr>
        <w:ind w:left="-450" w:firstLine="0"/>
        <w:rPr>
          <w:rFonts w:ascii="Calibri" w:hAnsi="Calibri" w:eastAsia="Calibri" w:cs="Calibri"/>
        </w:rPr>
      </w:pPr>
    </w:p>
    <w:p>
      <w:pPr>
        <w:ind w:left="-450" w:firstLine="0"/>
        <w:rPr>
          <w:rFonts w:ascii="Calibri" w:hAnsi="Calibri" w:eastAsia="Calibri" w:cs="Calibri"/>
        </w:rPr>
      </w:pPr>
    </w:p>
    <w:p>
      <w:pPr>
        <w:ind w:left="-450" w:firstLine="0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Input Format:</w:t>
      </w:r>
    </w:p>
    <w:p>
      <w:pPr>
        <w:numPr>
          <w:ilvl w:val="0"/>
          <w:numId w:val="1"/>
        </w:numPr>
        <w:ind w:left="720" w:hanging="360"/>
        <w:rPr>
          <w:color w:val="252C33"/>
        </w:rPr>
      </w:pPr>
      <w:r>
        <w:rPr>
          <w:rFonts w:ascii="Calibri" w:hAnsi="Calibri" w:eastAsia="Calibri" w:cs="Calibri"/>
          <w:color w:val="252C33"/>
          <w:rtl w:val="0"/>
        </w:rPr>
        <w:t xml:space="preserve">The first line will contain four values </w:t>
      </w:r>
      <w:r>
        <w:rPr>
          <w:rFonts w:ascii="Calibri" w:hAnsi="Calibri" w:eastAsia="Calibri" w:cs="Calibri"/>
          <w:i/>
          <w:color w:val="252C33"/>
          <w:rtl w:val="0"/>
        </w:rPr>
        <w:t>L, R, X, and Y</w:t>
      </w:r>
      <w:r>
        <w:rPr>
          <w:rFonts w:ascii="Calibri" w:hAnsi="Calibri" w:eastAsia="Calibri" w:cs="Calibri"/>
          <w:color w:val="252C33"/>
          <w:rtl w:val="0"/>
        </w:rPr>
        <w:t xml:space="preserve">. </w:t>
      </w:r>
    </w:p>
    <w:p>
      <w:pPr>
        <w:ind w:left="720" w:firstLine="0"/>
        <w:rPr>
          <w:rFonts w:ascii="Calibri" w:hAnsi="Calibri" w:eastAsia="Calibri" w:cs="Calibri"/>
          <w:color w:val="252C33"/>
        </w:rPr>
      </w:pPr>
    </w:p>
    <w:p>
      <w:pPr>
        <w:ind w:left="-450" w:firstLine="0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Output Format:</w:t>
      </w:r>
    </w:p>
    <w:p>
      <w:pPr>
        <w:numPr>
          <w:ilvl w:val="0"/>
          <w:numId w:val="2"/>
        </w:numPr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color w:val="252C33"/>
          <w:rtl w:val="0"/>
        </w:rPr>
        <w:t xml:space="preserve">Number of integers in </w:t>
      </w:r>
      <w:r>
        <w:rPr>
          <w:rFonts w:ascii="Calibri" w:hAnsi="Calibri" w:eastAsia="Calibri" w:cs="Calibri"/>
          <w:i/>
          <w:color w:val="252C33"/>
          <w:rtl w:val="0"/>
        </w:rPr>
        <w:t xml:space="preserve">[L,R] </w:t>
      </w:r>
      <w:r>
        <w:rPr>
          <w:rFonts w:ascii="Calibri" w:hAnsi="Calibri" w:eastAsia="Calibri" w:cs="Calibri"/>
          <w:color w:val="252C33"/>
          <w:rtl w:val="0"/>
        </w:rPr>
        <w:t xml:space="preserve">with given property modulo (10⁹ + 7). </w:t>
      </w:r>
    </w:p>
    <w:p>
      <w:pPr>
        <w:ind w:left="720" w:firstLine="0"/>
        <w:rPr>
          <w:rFonts w:ascii="Calibri" w:hAnsi="Calibri" w:eastAsia="Calibri" w:cs="Calibri"/>
          <w:color w:val="252C33"/>
        </w:rPr>
      </w:pPr>
    </w:p>
    <w:p>
      <w:pPr>
        <w:ind w:left="-450" w:firstLine="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rtl w:val="0"/>
        </w:rPr>
        <w:t>Constraints:</w:t>
      </w:r>
    </w:p>
    <w:p>
      <w:pPr>
        <w:numPr>
          <w:ilvl w:val="0"/>
          <w:numId w:val="3"/>
        </w:numPr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 xml:space="preserve">1 ≤ </w:t>
      </w:r>
      <w:r>
        <w:rPr>
          <w:rFonts w:ascii="Calibri" w:hAnsi="Calibri" w:eastAsia="Calibri" w:cs="Calibri"/>
          <w:i/>
          <w:rtl w:val="0"/>
        </w:rPr>
        <w:t xml:space="preserve">L </w:t>
      </w:r>
      <w:r>
        <w:rPr>
          <w:rFonts w:ascii="Calibri" w:hAnsi="Calibri" w:eastAsia="Calibri" w:cs="Calibri"/>
          <w:rtl w:val="0"/>
        </w:rPr>
        <w:t xml:space="preserve">≤ </w:t>
      </w:r>
      <w:r>
        <w:rPr>
          <w:rFonts w:ascii="Calibri" w:hAnsi="Calibri" w:eastAsia="Calibri" w:cs="Calibri"/>
          <w:i/>
          <w:rtl w:val="0"/>
        </w:rPr>
        <w:t xml:space="preserve">R </w:t>
      </w:r>
      <w:r>
        <w:rPr>
          <w:rFonts w:ascii="Calibri" w:hAnsi="Calibri" w:eastAsia="Calibri" w:cs="Calibri"/>
          <w:rtl w:val="0"/>
        </w:rPr>
        <w:t>≤ 10</w:t>
      </w:r>
      <w:r>
        <w:rPr>
          <w:rFonts w:ascii="Calibri" w:hAnsi="Calibri" w:eastAsia="Calibri" w:cs="Calibri"/>
          <w:vertAlign w:val="superscript"/>
          <w:rtl w:val="0"/>
        </w:rPr>
        <w:t>150</w:t>
      </w:r>
    </w:p>
    <w:p>
      <w:pPr>
        <w:numPr>
          <w:ilvl w:val="0"/>
          <w:numId w:val="3"/>
        </w:numPr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 xml:space="preserve">0 ≤ </w:t>
      </w:r>
      <w:r>
        <w:rPr>
          <w:rFonts w:ascii="Calibri" w:hAnsi="Calibri" w:eastAsia="Calibri" w:cs="Calibri"/>
          <w:i/>
          <w:rtl w:val="0"/>
        </w:rPr>
        <w:t xml:space="preserve">X,Y </w:t>
      </w:r>
      <w:r>
        <w:rPr>
          <w:rFonts w:ascii="Calibri" w:hAnsi="Calibri" w:eastAsia="Calibri" w:cs="Calibri"/>
          <w:rtl w:val="0"/>
        </w:rPr>
        <w:t>≤ 10</w:t>
      </w:r>
    </w:p>
    <w:p>
      <w:pPr>
        <w:numPr>
          <w:ilvl w:val="0"/>
          <w:numId w:val="3"/>
        </w:numPr>
        <w:ind w:left="720" w:hanging="36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i/>
          <w:rtl w:val="0"/>
        </w:rPr>
        <w:t xml:space="preserve">X + Y </w:t>
      </w:r>
      <w:r>
        <w:rPr>
          <w:rFonts w:ascii="Calibri" w:hAnsi="Calibri" w:eastAsia="Calibri" w:cs="Calibri"/>
          <w:rtl w:val="0"/>
        </w:rPr>
        <w:t xml:space="preserve">= 10. </w:t>
      </w:r>
    </w:p>
    <w:p>
      <w:pPr>
        <w:ind w:left="0" w:firstLine="0"/>
        <w:rPr>
          <w:rFonts w:ascii="Calibri" w:hAnsi="Calibri" w:eastAsia="Calibri" w:cs="Calibri"/>
        </w:rPr>
      </w:pPr>
    </w:p>
    <w:p>
      <w:pPr>
        <w:ind w:left="-450" w:firstLine="0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Sample Input 1:</w:t>
      </w:r>
    </w:p>
    <w:p>
      <w:pPr>
        <w:ind w:left="-450" w:firstLine="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color w:val="252C33"/>
          <w:rtl w:val="0"/>
        </w:rPr>
        <w:t>10 20 2 8</w:t>
      </w:r>
    </w:p>
    <w:p>
      <w:pPr>
        <w:ind w:left="-450" w:firstLine="0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Sample Output 1:</w:t>
      </w:r>
    </w:p>
    <w:p>
      <w:pPr>
        <w:ind w:left="-450" w:firstLine="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10</w:t>
      </w:r>
    </w:p>
    <w:p>
      <w:pPr>
        <w:ind w:left="-450" w:firstLine="0"/>
        <w:rPr>
          <w:rFonts w:ascii="Calibri" w:hAnsi="Calibri" w:eastAsia="Calibri" w:cs="Calibri"/>
        </w:rPr>
      </w:pPr>
    </w:p>
    <w:p>
      <w:pPr>
        <w:ind w:left="-450" w:firstLine="0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Explanation:</w:t>
      </w:r>
    </w:p>
    <w:p>
      <w:pPr>
        <w:ind w:left="270" w:firstLine="0"/>
        <w:rPr>
          <w:rFonts w:ascii="Calibri" w:hAnsi="Calibri" w:eastAsia="Calibri" w:cs="Calibri"/>
          <w:color w:val="252C33"/>
        </w:rPr>
      </w:pPr>
      <w:r>
        <w:rPr>
          <w:rFonts w:ascii="Calibri" w:hAnsi="Calibri" w:eastAsia="Calibri" w:cs="Calibri"/>
          <w:color w:val="252C33"/>
          <w:rtl w:val="0"/>
        </w:rPr>
        <w:t>There are 10 integers satisfying the given condition from range [10,20] are -</w:t>
      </w:r>
    </w:p>
    <w:p>
      <w:pPr>
        <w:ind w:left="270" w:firstLine="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color w:val="252C33"/>
          <w:rtl w:val="0"/>
        </w:rPr>
        <w:t xml:space="preserve">10, 12, 13, 14, 15, 16, 17, 18, 19, 20. </w:t>
      </w:r>
    </w:p>
    <w:p>
      <w:pPr>
        <w:ind w:left="-450" w:firstLine="0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Sample Input 2:</w:t>
      </w:r>
    </w:p>
    <w:p>
      <w:pPr>
        <w:ind w:left="-450" w:firstLine="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color w:val="252C33"/>
          <w:rtl w:val="0"/>
        </w:rPr>
        <w:t>1 1000 10 0</w:t>
      </w:r>
    </w:p>
    <w:p>
      <w:pPr>
        <w:ind w:left="-450" w:firstLine="0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Sample Output 2:</w:t>
      </w:r>
    </w:p>
    <w:p>
      <w:pPr>
        <w:ind w:left="-450" w:firstLine="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9</w:t>
      </w:r>
    </w:p>
    <w:p>
      <w:pPr>
        <w:ind w:left="-450" w:firstLine="0"/>
        <w:rPr>
          <w:rFonts w:ascii="Calibri" w:hAnsi="Calibri" w:eastAsia="Calibri" w:cs="Calibri"/>
        </w:rPr>
      </w:pPr>
    </w:p>
    <w:p>
      <w:pPr>
        <w:ind w:left="-450" w:firstLine="0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Solution:</w:t>
      </w:r>
    </w:p>
    <w:p>
      <w:pPr>
        <w:ind w:left="-450" w:firstLine="0"/>
        <w:rPr>
          <w:rFonts w:ascii="Calibri" w:hAnsi="Calibri" w:eastAsia="Calibri" w:cs="Calibri"/>
        </w:rPr>
      </w:pPr>
      <w:bookmarkStart w:id="0" w:name="_GoBack"/>
      <w:r>
        <w:rPr>
          <w:rFonts w:ascii="Calibri" w:hAnsi="Calibri" w:eastAsia="Calibri" w:cs="Calibri"/>
          <w:rtl w:val="0"/>
        </w:rPr>
        <w:t>#include &lt;bits/stdc++.h&gt;</w:t>
      </w:r>
    </w:p>
    <w:p>
      <w:pPr>
        <w:ind w:left="-450" w:firstLine="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#define int long long</w:t>
      </w:r>
    </w:p>
    <w:p>
      <w:pPr>
        <w:ind w:left="-450" w:firstLine="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#define sz(x) (int)(x.size())</w:t>
      </w:r>
    </w:p>
    <w:p>
      <w:pPr>
        <w:ind w:left="-450" w:firstLine="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using namespace std;</w:t>
      </w:r>
    </w:p>
    <w:p>
      <w:pPr>
        <w:ind w:left="-450" w:firstLine="0"/>
        <w:rPr>
          <w:rFonts w:ascii="Calibri" w:hAnsi="Calibri" w:eastAsia="Calibri" w:cs="Calibri"/>
        </w:rPr>
      </w:pPr>
    </w:p>
    <w:p>
      <w:pPr>
        <w:ind w:left="-450" w:firstLine="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const int N = 155, mod = 1e9 + 7, inf = 1e18;</w:t>
      </w:r>
    </w:p>
    <w:p>
      <w:pPr>
        <w:ind w:left="-450" w:firstLine="0"/>
        <w:rPr>
          <w:rFonts w:ascii="Calibri" w:hAnsi="Calibri" w:eastAsia="Calibri" w:cs="Calibri"/>
        </w:rPr>
      </w:pPr>
    </w:p>
    <w:p>
      <w:pPr>
        <w:ind w:left="-450" w:firstLine="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string A, B;</w:t>
      </w:r>
    </w:p>
    <w:p>
      <w:pPr>
        <w:ind w:left="-450" w:firstLine="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int n, dp[N][2][2][2][1 &lt;&lt; 10];</w:t>
      </w:r>
    </w:p>
    <w:p>
      <w:pPr>
        <w:ind w:left="-450" w:firstLine="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int even, odd;</w:t>
      </w:r>
    </w:p>
    <w:p>
      <w:pPr>
        <w:ind w:left="-450" w:firstLine="0"/>
        <w:rPr>
          <w:rFonts w:ascii="Calibri" w:hAnsi="Calibri" w:eastAsia="Calibri" w:cs="Calibri"/>
        </w:rPr>
      </w:pPr>
    </w:p>
    <w:p>
      <w:pPr>
        <w:ind w:left="-450" w:firstLine="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int go(int pos, bool bigA, bool smallB, int freq_mask, int nonZeroTaken){</w:t>
      </w:r>
    </w:p>
    <w:p>
      <w:pPr>
        <w:ind w:left="-450" w:firstLine="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 xml:space="preserve">    if(pos &gt;= n){</w:t>
      </w:r>
    </w:p>
    <w:p>
      <w:pPr>
        <w:ind w:left="-450" w:firstLine="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 xml:space="preserve">        int oddCnt = __builtin_popcountll(freq_mask);</w:t>
      </w:r>
    </w:p>
    <w:p>
      <w:pPr>
        <w:ind w:left="-450" w:firstLine="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 xml:space="preserve">        int evenCnt = 10 - oddCnt;</w:t>
      </w:r>
    </w:p>
    <w:p>
      <w:pPr>
        <w:ind w:left="-450" w:firstLine="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 xml:space="preserve">        return oddCnt == odd &amp;&amp; evenCnt == even;</w:t>
      </w:r>
    </w:p>
    <w:p>
      <w:pPr>
        <w:ind w:left="-450" w:firstLine="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 xml:space="preserve">    }</w:t>
      </w:r>
    </w:p>
    <w:p>
      <w:pPr>
        <w:ind w:left="-450" w:firstLine="0"/>
        <w:rPr>
          <w:rFonts w:ascii="Calibri" w:hAnsi="Calibri" w:eastAsia="Calibri" w:cs="Calibri"/>
        </w:rPr>
      </w:pPr>
    </w:p>
    <w:p>
      <w:pPr>
        <w:ind w:left="-450" w:firstLine="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 xml:space="preserve">    int &amp;ans = dp[pos][bigA][smallB][nonZeroTaken][freq_mask];</w:t>
      </w:r>
    </w:p>
    <w:p>
      <w:pPr>
        <w:ind w:left="-450" w:firstLine="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 xml:space="preserve">    if(~ans)</w:t>
      </w:r>
    </w:p>
    <w:p>
      <w:pPr>
        <w:ind w:left="-450" w:firstLine="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 xml:space="preserve">        return ans;</w:t>
      </w:r>
    </w:p>
    <w:p>
      <w:pPr>
        <w:ind w:left="-450" w:firstLine="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 xml:space="preserve">    ans = 0;</w:t>
      </w:r>
    </w:p>
    <w:p>
      <w:pPr>
        <w:ind w:left="-450" w:firstLine="0"/>
        <w:rPr>
          <w:rFonts w:ascii="Calibri" w:hAnsi="Calibri" w:eastAsia="Calibri" w:cs="Calibri"/>
        </w:rPr>
      </w:pPr>
    </w:p>
    <w:p>
      <w:pPr>
        <w:ind w:left="-450" w:firstLine="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 xml:space="preserve">    for(int i = 0; i &lt; 10; i++){</w:t>
      </w:r>
    </w:p>
    <w:p>
      <w:pPr>
        <w:ind w:left="-450" w:firstLine="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 xml:space="preserve">        if(!bigA &amp;&amp; i &lt; A[pos] - '0')   continue;</w:t>
      </w:r>
    </w:p>
    <w:p>
      <w:pPr>
        <w:ind w:left="-450" w:firstLine="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 xml:space="preserve">        if(!smallB &amp;&amp; i &gt; B[pos] - '0') continue;</w:t>
      </w:r>
    </w:p>
    <w:p>
      <w:pPr>
        <w:ind w:left="-450" w:firstLine="0"/>
        <w:rPr>
          <w:rFonts w:ascii="Calibri" w:hAnsi="Calibri" w:eastAsia="Calibri" w:cs="Calibri"/>
        </w:rPr>
      </w:pPr>
    </w:p>
    <w:p>
      <w:pPr>
        <w:ind w:left="-450" w:firstLine="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 xml:space="preserve">        int next_freq_mask = freq_mask;</w:t>
      </w:r>
    </w:p>
    <w:p>
      <w:pPr>
        <w:ind w:left="-450" w:firstLine="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 xml:space="preserve">        if(nonZeroTaken || (i != 0)){</w:t>
      </w:r>
    </w:p>
    <w:p>
      <w:pPr>
        <w:ind w:left="-450" w:firstLine="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 xml:space="preserve">            next_freq_mask ^= (1 &lt;&lt; i);</w:t>
      </w:r>
    </w:p>
    <w:p>
      <w:pPr>
        <w:ind w:left="-450" w:firstLine="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 xml:space="preserve">        }</w:t>
      </w:r>
    </w:p>
    <w:p>
      <w:pPr>
        <w:ind w:left="-450" w:firstLine="0"/>
        <w:rPr>
          <w:rFonts w:ascii="Calibri" w:hAnsi="Calibri" w:eastAsia="Calibri" w:cs="Calibri"/>
        </w:rPr>
      </w:pPr>
    </w:p>
    <w:p>
      <w:pPr>
        <w:ind w:left="-450" w:firstLine="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 xml:space="preserve">        ans = (ans + go(pos + 1, bigA || (i &gt; A[pos] - '0'), smallB || (i &lt; B[pos] - '0'), next_freq_mask, nonZeroTaken || (i != 0))) % mod;</w:t>
      </w:r>
    </w:p>
    <w:p>
      <w:pPr>
        <w:ind w:left="-450" w:firstLine="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 xml:space="preserve">    }</w:t>
      </w:r>
    </w:p>
    <w:p>
      <w:pPr>
        <w:ind w:left="-450" w:firstLine="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 xml:space="preserve">    return ans;</w:t>
      </w:r>
    </w:p>
    <w:p>
      <w:pPr>
        <w:ind w:left="-450" w:firstLine="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}</w:t>
      </w:r>
    </w:p>
    <w:p>
      <w:pPr>
        <w:ind w:left="-450" w:firstLine="0"/>
        <w:rPr>
          <w:rFonts w:ascii="Calibri" w:hAnsi="Calibri" w:eastAsia="Calibri" w:cs="Calibri"/>
        </w:rPr>
      </w:pPr>
    </w:p>
    <w:p>
      <w:pPr>
        <w:ind w:left="-450" w:firstLine="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int32_t main(){</w:t>
      </w:r>
    </w:p>
    <w:p>
      <w:pPr>
        <w:ind w:left="-450" w:firstLine="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 xml:space="preserve">    ios::sync_with_stdio(false);</w:t>
      </w:r>
    </w:p>
    <w:p>
      <w:pPr>
        <w:ind w:left="-450" w:firstLine="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 xml:space="preserve">    cin.tie(NULL); cout.tie(NULL); </w:t>
      </w:r>
    </w:p>
    <w:p>
      <w:pPr>
        <w:ind w:left="-450" w:firstLine="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 xml:space="preserve">    </w:t>
      </w:r>
    </w:p>
    <w:p>
      <w:pPr>
        <w:ind w:left="-450" w:firstLine="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 xml:space="preserve">    memset(dp, -1, sizeof(dp));</w:t>
      </w:r>
    </w:p>
    <w:p>
      <w:pPr>
        <w:ind w:left="-450" w:firstLine="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 xml:space="preserve">    cin &gt;&gt; A &gt;&gt; B;</w:t>
      </w:r>
    </w:p>
    <w:p>
      <w:pPr>
        <w:ind w:left="-450" w:firstLine="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 xml:space="preserve">    cin &gt;&gt; </w:t>
      </w:r>
      <w:r>
        <w:rPr>
          <w:rFonts w:hint="default" w:ascii="Calibri" w:hAnsi="Calibri" w:eastAsia="Calibri" w:cs="Calibri"/>
          <w:rtl w:val="0"/>
          <w:lang w:val="en-IN"/>
        </w:rPr>
        <w:t>odd</w:t>
      </w:r>
      <w:r>
        <w:rPr>
          <w:rFonts w:ascii="Calibri" w:hAnsi="Calibri" w:eastAsia="Calibri" w:cs="Calibri"/>
          <w:rtl w:val="0"/>
        </w:rPr>
        <w:t xml:space="preserve">&gt;&gt; </w:t>
      </w:r>
      <w:r>
        <w:rPr>
          <w:rFonts w:hint="default" w:ascii="Calibri" w:hAnsi="Calibri" w:eastAsia="Calibri" w:cs="Calibri"/>
          <w:rtl w:val="0"/>
          <w:lang w:val="en-IN"/>
        </w:rPr>
        <w:t>even</w:t>
      </w:r>
      <w:r>
        <w:rPr>
          <w:rFonts w:ascii="Calibri" w:hAnsi="Calibri" w:eastAsia="Calibri" w:cs="Calibri"/>
          <w:rtl w:val="0"/>
        </w:rPr>
        <w:t>;</w:t>
      </w:r>
    </w:p>
    <w:p>
      <w:pPr>
        <w:ind w:left="-450" w:firstLine="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 xml:space="preserve">    assert(even + odd == 10);</w:t>
      </w:r>
    </w:p>
    <w:p>
      <w:pPr>
        <w:ind w:left="-450" w:firstLine="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 xml:space="preserve">    reverse(A.begin(), A.end());</w:t>
      </w:r>
    </w:p>
    <w:p>
      <w:pPr>
        <w:ind w:left="-450" w:firstLine="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 xml:space="preserve">    while(sz(A) &lt; sz(B))</w:t>
      </w:r>
    </w:p>
    <w:p>
      <w:pPr>
        <w:ind w:left="-450" w:firstLine="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 xml:space="preserve">        A.push_back('0');</w:t>
      </w:r>
    </w:p>
    <w:p>
      <w:pPr>
        <w:ind w:left="-450" w:firstLine="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 xml:space="preserve">    reverse(A.begin(), A.end());</w:t>
      </w:r>
    </w:p>
    <w:p>
      <w:pPr>
        <w:ind w:left="-450" w:firstLine="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 xml:space="preserve">    n = sz(B);</w:t>
      </w:r>
    </w:p>
    <w:p>
      <w:pPr>
        <w:ind w:left="-450" w:firstLine="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 xml:space="preserve">    int ans = 0;</w:t>
      </w:r>
    </w:p>
    <w:p>
      <w:pPr>
        <w:ind w:left="-450" w:firstLine="0"/>
        <w:rPr>
          <w:rFonts w:ascii="Calibri" w:hAnsi="Calibri" w:eastAsia="Calibri" w:cs="Calibri"/>
        </w:rPr>
      </w:pPr>
    </w:p>
    <w:p>
      <w:pPr>
        <w:ind w:left="-450" w:firstLine="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 xml:space="preserve">    for(int i = 0; i &lt; 10; i++){</w:t>
      </w:r>
    </w:p>
    <w:p>
      <w:pPr>
        <w:ind w:left="-450" w:firstLine="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 xml:space="preserve">        if(i &lt; A[0] - '0')  continue;</w:t>
      </w:r>
    </w:p>
    <w:p>
      <w:pPr>
        <w:ind w:left="-450" w:firstLine="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 xml:space="preserve">        if(i &gt; B[0] - '0')  continue;</w:t>
      </w:r>
    </w:p>
    <w:p>
      <w:pPr>
        <w:ind w:left="-450" w:firstLine="0"/>
        <w:rPr>
          <w:rFonts w:ascii="Calibri" w:hAnsi="Calibri" w:eastAsia="Calibri" w:cs="Calibri"/>
        </w:rPr>
      </w:pPr>
    </w:p>
    <w:p>
      <w:pPr>
        <w:ind w:left="-450" w:firstLine="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 xml:space="preserve">        int freq_mask = 0;</w:t>
      </w:r>
    </w:p>
    <w:p>
      <w:pPr>
        <w:ind w:left="-450" w:firstLine="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 xml:space="preserve">        if(i != 0)</w:t>
      </w:r>
    </w:p>
    <w:p>
      <w:pPr>
        <w:ind w:left="-450" w:firstLine="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 xml:space="preserve">            freq_mask ^= (1 &lt;&lt; i);</w:t>
      </w:r>
    </w:p>
    <w:p>
      <w:pPr>
        <w:ind w:left="-450" w:firstLine="0"/>
        <w:rPr>
          <w:rFonts w:ascii="Calibri" w:hAnsi="Calibri" w:eastAsia="Calibri" w:cs="Calibri"/>
        </w:rPr>
      </w:pPr>
    </w:p>
    <w:p>
      <w:pPr>
        <w:ind w:left="-450" w:firstLine="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 xml:space="preserve">        ans = (ans + go(1, i &gt; A[0] - '0', i &lt; B[0] - '0', freq_mask, i != 0)) % mod;</w:t>
      </w:r>
    </w:p>
    <w:p>
      <w:pPr>
        <w:ind w:left="-450" w:firstLine="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 xml:space="preserve">    }</w:t>
      </w:r>
    </w:p>
    <w:p>
      <w:pPr>
        <w:ind w:left="-450" w:firstLine="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 xml:space="preserve">    cout &lt;&lt; ans &lt;&lt; '\n';</w:t>
      </w:r>
    </w:p>
    <w:p>
      <w:pPr>
        <w:ind w:left="-450" w:firstLine="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}</w:t>
      </w:r>
    </w:p>
    <w:bookmarkEnd w:id="0"/>
    <w:p>
      <w:pPr>
        <w:ind w:left="-450" w:firstLine="0"/>
        <w:rPr>
          <w:rFonts w:ascii="Calibri" w:hAnsi="Calibri" w:eastAsia="Calibri" w:cs="Calibri"/>
        </w:rPr>
      </w:pPr>
    </w:p>
    <w:p>
      <w:pPr>
        <w:ind w:left="-450" w:firstLine="0"/>
        <w:rPr>
          <w:rFonts w:ascii="Calibri" w:hAnsi="Calibri" w:eastAsia="Calibri" w:cs="Calibri"/>
        </w:rPr>
      </w:pPr>
    </w:p>
    <w:p>
      <w:pPr>
        <w:ind w:left="-450" w:firstLine="0"/>
        <w:rPr>
          <w:rFonts w:ascii="Calibri" w:hAnsi="Calibri" w:eastAsia="Calibri" w:cs="Calibri"/>
        </w:rPr>
      </w:pPr>
    </w:p>
    <w:p>
      <w:pPr>
        <w:ind w:left="-450" w:firstLine="0"/>
        <w:rPr>
          <w:rFonts w:ascii="Calibri" w:hAnsi="Calibri" w:eastAsia="Calibri" w:cs="Calibri"/>
        </w:rPr>
      </w:pPr>
    </w:p>
    <w:p>
      <w:pPr>
        <w:ind w:left="-450" w:firstLine="0"/>
        <w:rPr>
          <w:rFonts w:ascii="Calibri" w:hAnsi="Calibri" w:eastAsia="Calibri" w:cs="Calibri"/>
        </w:rPr>
      </w:pPr>
    </w:p>
    <w:p>
      <w:pPr>
        <w:ind w:left="-450" w:firstLine="0"/>
        <w:rPr>
          <w:rFonts w:ascii="Calibri" w:hAnsi="Calibri" w:eastAsia="Calibri" w:cs="Calibri"/>
        </w:rPr>
      </w:pP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2BFA00F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30</TotalTime>
  <ScaleCrop>false</ScaleCrop>
  <LinksUpToDate>false</LinksUpToDate>
  <Application>WPS Office_11.2.0.10463_F1E327BC-269C-435d-A152-05C5408002CA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2022-01-27T16:22:59Z</dcterms:created>
  <dc:creator>Swastik</dc:creator>
  <cp:lastModifiedBy>Swastik</cp:lastModifiedBy>
  <dcterms:modified xsi:type="dcterms:W3CDTF">2022-01-27T16:53:47Z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EC4BF9714C864766B95D3DB78C049C10</vt:lpwstr>
  </property>
</Properties>
</file>